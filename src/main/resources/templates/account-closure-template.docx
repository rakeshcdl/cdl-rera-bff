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</w:t>
      </w:r>
    </w:p>
    <w:p>
      <w:r>
        <w:t>Date: {{DATE_TODAY}}</w:t>
      </w:r>
    </w:p>
    <w:p>
      <w:r>
        <w:t>Our Ref: {{OUR_REF}}</w:t>
      </w:r>
    </w:p>
    <w:p>
      <w:r>
        <w:t>To,</w:t>
      </w:r>
    </w:p>
    <w:p>
      <w:r>
        <w:t>The Branch Manager</w:t>
      </w:r>
    </w:p>
    <w:p>
      <w:r>
        <w:t>Bank Name, Branch Address</w:t>
      </w:r>
    </w:p>
    <w:p>
      <w:r>
        <w:t>Subject: Request for {{STATUS_LINE}}</w:t>
      </w:r>
    </w:p>
    <w:p>
      <w:r>
        <w:t>Dear Sir/Madam,</w:t>
      </w:r>
    </w:p>
    <w:p>
      <w:r>
        <w:t>We, {{DEVELOPER_NAME}}, are the Promoter for the RERA registered project {{PROJECT_NAME}}. In accordance with RERA requirements, the below-mentioned accounts were maintained. Kindly proceed with the {{STATUS_LINE}} as on date.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Account Name</w:t>
            </w:r>
          </w:p>
        </w:tc>
        <w:tc>
          <w:tcPr>
            <w:tcW w:type="dxa" w:w="4320"/>
          </w:tcPr>
          <w:p>
            <w:r>
              <w:t>Account Number</w:t>
            </w:r>
          </w:p>
        </w:tc>
      </w:tr>
      <w:tr>
        <w:tc>
          <w:tcPr>
            <w:tcW w:type="dxa" w:w="4320"/>
          </w:tcPr>
          <w:p>
            <w:r>
              <w:t>{{ACC1_NAME}}</w:t>
            </w:r>
          </w:p>
        </w:tc>
        <w:tc>
          <w:tcPr>
            <w:tcW w:type="dxa" w:w="4320"/>
          </w:tcPr>
          <w:p>
            <w:r>
              <w:t>{{ACC1_NO}}</w:t>
            </w:r>
          </w:p>
        </w:tc>
      </w:tr>
      <w:tr>
        <w:tc>
          <w:tcPr>
            <w:tcW w:type="dxa" w:w="4320"/>
          </w:tcPr>
          <w:p>
            <w:r>
              <w:t>{{ACC2_NAME}}</w:t>
            </w:r>
          </w:p>
        </w:tc>
        <w:tc>
          <w:tcPr>
            <w:tcW w:type="dxa" w:w="4320"/>
          </w:tcPr>
          <w:p>
            <w:r>
              <w:t>{{ACC2_NO}}</w:t>
            </w:r>
          </w:p>
        </w:tc>
      </w:tr>
      <w:tr>
        <w:tc>
          <w:tcPr>
            <w:tcW w:type="dxa" w:w="4320"/>
          </w:tcPr>
          <w:p>
            <w:r>
              <w:t>{{ACC3_NAME}}</w:t>
            </w:r>
          </w:p>
        </w:tc>
        <w:tc>
          <w:tcPr>
            <w:tcW w:type="dxa" w:w="4320"/>
          </w:tcPr>
          <w:p>
            <w:r>
              <w:t>{{ACC3_NO}}</w:t>
            </w:r>
          </w:p>
        </w:tc>
      </w:tr>
      <w:tr>
        <w:tc>
          <w:tcPr>
            <w:tcW w:type="dxa" w:w="4320"/>
          </w:tcPr>
          <w:p>
            <w:r>
              <w:t>{{ACC4_NAME}}</w:t>
            </w:r>
          </w:p>
        </w:tc>
        <w:tc>
          <w:tcPr>
            <w:tcW w:type="dxa" w:w="4320"/>
          </w:tcPr>
          <w:p>
            <w:r>
              <w:t>{{ACC4_NO}}</w:t>
            </w:r>
          </w:p>
        </w:tc>
      </w:tr>
    </w:tbl>
    <w:p>
      <w:r>
        <w:t>We confirm that all dues have been cleared and request you to close/transfer the above accounts as mentioned.</w:t>
      </w:r>
    </w:p>
    <w:p>
      <w:r>
        <w:t>Thanking You,</w:t>
      </w:r>
    </w:p>
    <w:p>
      <w:r>
        <w:t>Yours faithfully,</w:t>
      </w:r>
    </w:p>
    <w:p>
      <w:r>
        <w:t>For {{DEVELOPER_NAME}}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